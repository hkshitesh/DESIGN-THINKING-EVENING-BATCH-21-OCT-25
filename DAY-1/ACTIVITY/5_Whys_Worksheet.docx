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89646" w14:textId="77777777" w:rsidR="00426ACA" w:rsidRPr="00E453BE" w:rsidRDefault="00000000" w:rsidP="00E453BE">
      <w:pPr>
        <w:pStyle w:val="Heading1"/>
        <w:spacing w:before="0" w:line="360" w:lineRule="auto"/>
        <w:jc w:val="center"/>
        <w:rPr>
          <w:sz w:val="36"/>
          <w:szCs w:val="36"/>
        </w:rPr>
      </w:pPr>
      <w:r w:rsidRPr="00E453BE">
        <w:rPr>
          <w:sz w:val="36"/>
          <w:szCs w:val="36"/>
        </w:rPr>
        <w:t>“5 Whys” Worksheet</w:t>
      </w:r>
    </w:p>
    <w:p w14:paraId="65924344" w14:textId="77777777" w:rsidR="00E453BE" w:rsidRPr="00E453BE" w:rsidRDefault="00E453BE" w:rsidP="00E453BE">
      <w:pPr>
        <w:spacing w:line="360" w:lineRule="auto"/>
      </w:pPr>
    </w:p>
    <w:p w14:paraId="1829DB0A" w14:textId="77777777" w:rsidR="00426ACA" w:rsidRPr="00E453BE" w:rsidRDefault="00000000" w:rsidP="00E453BE">
      <w:pPr>
        <w:spacing w:line="360" w:lineRule="auto"/>
        <w:rPr>
          <w:b/>
          <w:bCs/>
          <w:sz w:val="32"/>
          <w:szCs w:val="32"/>
        </w:rPr>
      </w:pPr>
      <w:r w:rsidRPr="00E453BE">
        <w:rPr>
          <w:b/>
          <w:bCs/>
          <w:sz w:val="32"/>
          <w:szCs w:val="32"/>
        </w:rPr>
        <w:t>Purpose</w:t>
      </w:r>
    </w:p>
    <w:p w14:paraId="18C4DFC8" w14:textId="77777777" w:rsidR="00426ACA" w:rsidRDefault="00000000" w:rsidP="00E453BE">
      <w:pPr>
        <w:spacing w:line="360" w:lineRule="auto"/>
        <w:jc w:val="both"/>
      </w:pPr>
      <w:r>
        <w:t>The “5 Whys” technique is a simple but powerful tool for uncovering the root cause of a problem by repeatedly asking “Why?” — typically five times — until the fundamental issue is identified. This worksheet helps teams document each stage of inquiry systematically.</w:t>
      </w:r>
    </w:p>
    <w:p w14:paraId="53C9CAA1" w14:textId="77777777" w:rsidR="00426ACA" w:rsidRDefault="00000000" w:rsidP="00E453BE">
      <w:pPr>
        <w:pStyle w:val="Heading2"/>
        <w:spacing w:line="360" w:lineRule="auto"/>
      </w:pPr>
      <w:r>
        <w:t>Instructions for Participants</w:t>
      </w:r>
    </w:p>
    <w:p w14:paraId="7F6F6D8F" w14:textId="77777777" w:rsidR="00426ACA" w:rsidRDefault="00000000" w:rsidP="00E453BE">
      <w:pPr>
        <w:spacing w:line="360" w:lineRule="auto"/>
      </w:pPr>
      <w:r>
        <w:t>1. Clearly define the problem or symptom your team is investigating.</w:t>
      </w:r>
      <w:r>
        <w:br/>
        <w:t>2. Ask “Why does this problem occur?” and record the answer.</w:t>
      </w:r>
      <w:r>
        <w:br/>
        <w:t>3. For each answer, ask “Why?” again — continue for at least five levels or until the true root cause is found.</w:t>
      </w:r>
      <w:r>
        <w:br/>
        <w:t>4. Verify that the identified root cause addresses the real issue (not just a symptom).</w:t>
      </w:r>
      <w:r>
        <w:br/>
        <w:t>5. Propose a solution that tackles the root cause.</w:t>
      </w:r>
    </w:p>
    <w:p w14:paraId="70CAF671" w14:textId="77777777" w:rsidR="00426ACA" w:rsidRDefault="00000000" w:rsidP="00E453BE">
      <w:pPr>
        <w:pStyle w:val="Heading2"/>
        <w:spacing w:line="360" w:lineRule="auto"/>
      </w:pPr>
      <w:r>
        <w:t>Team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26ACA" w14:paraId="0168DA05" w14:textId="77777777">
        <w:tc>
          <w:tcPr>
            <w:tcW w:w="4320" w:type="dxa"/>
          </w:tcPr>
          <w:p w14:paraId="355D31AE" w14:textId="77777777" w:rsidR="00426ACA" w:rsidRDefault="00000000" w:rsidP="00E453BE">
            <w:pPr>
              <w:spacing w:line="360" w:lineRule="auto"/>
            </w:pPr>
            <w:r>
              <w:t>Group Name / Number:</w:t>
            </w:r>
          </w:p>
        </w:tc>
        <w:tc>
          <w:tcPr>
            <w:tcW w:w="4320" w:type="dxa"/>
          </w:tcPr>
          <w:p w14:paraId="5347B7F3" w14:textId="77777777" w:rsidR="00426ACA" w:rsidRDefault="00426ACA" w:rsidP="00E453BE">
            <w:pPr>
              <w:spacing w:line="360" w:lineRule="auto"/>
            </w:pPr>
          </w:p>
        </w:tc>
      </w:tr>
      <w:tr w:rsidR="00426ACA" w14:paraId="4046EB7B" w14:textId="77777777">
        <w:tc>
          <w:tcPr>
            <w:tcW w:w="4320" w:type="dxa"/>
          </w:tcPr>
          <w:p w14:paraId="2E80A525" w14:textId="77777777" w:rsidR="00426ACA" w:rsidRDefault="00000000" w:rsidP="00E453BE">
            <w:pPr>
              <w:spacing w:line="360" w:lineRule="auto"/>
            </w:pPr>
            <w:r>
              <w:t>Date:</w:t>
            </w:r>
          </w:p>
        </w:tc>
        <w:tc>
          <w:tcPr>
            <w:tcW w:w="4320" w:type="dxa"/>
          </w:tcPr>
          <w:p w14:paraId="184C402E" w14:textId="77777777" w:rsidR="00426ACA" w:rsidRDefault="00426ACA" w:rsidP="00E453BE">
            <w:pPr>
              <w:spacing w:line="360" w:lineRule="auto"/>
            </w:pPr>
          </w:p>
        </w:tc>
      </w:tr>
      <w:tr w:rsidR="00426ACA" w14:paraId="714630F6" w14:textId="77777777">
        <w:tc>
          <w:tcPr>
            <w:tcW w:w="4320" w:type="dxa"/>
          </w:tcPr>
          <w:p w14:paraId="7BC4A9CE" w14:textId="77777777" w:rsidR="00426ACA" w:rsidRDefault="00000000" w:rsidP="00E453BE">
            <w:pPr>
              <w:spacing w:line="360" w:lineRule="auto"/>
            </w:pPr>
            <w:r>
              <w:t>Facilitator:</w:t>
            </w:r>
          </w:p>
        </w:tc>
        <w:tc>
          <w:tcPr>
            <w:tcW w:w="4320" w:type="dxa"/>
          </w:tcPr>
          <w:p w14:paraId="42B33D5F" w14:textId="77777777" w:rsidR="00426ACA" w:rsidRDefault="00426ACA" w:rsidP="00E453BE">
            <w:pPr>
              <w:spacing w:line="360" w:lineRule="auto"/>
            </w:pPr>
          </w:p>
        </w:tc>
      </w:tr>
      <w:tr w:rsidR="00426ACA" w14:paraId="6402612B" w14:textId="77777777">
        <w:tc>
          <w:tcPr>
            <w:tcW w:w="4320" w:type="dxa"/>
          </w:tcPr>
          <w:p w14:paraId="2CD14A33" w14:textId="77777777" w:rsidR="00426ACA" w:rsidRDefault="00000000" w:rsidP="00E453BE">
            <w:pPr>
              <w:spacing w:line="360" w:lineRule="auto"/>
            </w:pPr>
            <w:r>
              <w:t>Participants:</w:t>
            </w:r>
          </w:p>
        </w:tc>
        <w:tc>
          <w:tcPr>
            <w:tcW w:w="4320" w:type="dxa"/>
          </w:tcPr>
          <w:p w14:paraId="741851AD" w14:textId="77777777" w:rsidR="00426ACA" w:rsidRDefault="00426ACA" w:rsidP="00E453BE">
            <w:pPr>
              <w:spacing w:line="360" w:lineRule="auto"/>
            </w:pPr>
          </w:p>
        </w:tc>
      </w:tr>
    </w:tbl>
    <w:p w14:paraId="4A568A42" w14:textId="77777777" w:rsidR="00426ACA" w:rsidRDefault="00000000" w:rsidP="00E453BE">
      <w:pPr>
        <w:pStyle w:val="Heading2"/>
        <w:spacing w:line="360" w:lineRule="auto"/>
      </w:pPr>
      <w:r>
        <w:t>Step 1: Define the Problem</w:t>
      </w:r>
    </w:p>
    <w:p w14:paraId="7502E56F" w14:textId="77777777" w:rsidR="00426ACA" w:rsidRDefault="00000000" w:rsidP="00E453BE">
      <w:pPr>
        <w:spacing w:line="360" w:lineRule="auto"/>
      </w:pPr>
      <w:r>
        <w:t>Describe the problem or symptom as clearly as possible. Example: “Users are abandoning the checkout process before completing payment.”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26ACA" w14:paraId="1AB841C3" w14:textId="77777777">
        <w:tc>
          <w:tcPr>
            <w:tcW w:w="4320" w:type="dxa"/>
          </w:tcPr>
          <w:p w14:paraId="0B28BCE7" w14:textId="77777777" w:rsidR="00426ACA" w:rsidRDefault="00000000" w:rsidP="00E453BE">
            <w:pPr>
              <w:spacing w:line="360" w:lineRule="auto"/>
            </w:pPr>
            <w:r>
              <w:t>Problem Statement:</w:t>
            </w:r>
          </w:p>
        </w:tc>
        <w:tc>
          <w:tcPr>
            <w:tcW w:w="4320" w:type="dxa"/>
          </w:tcPr>
          <w:p w14:paraId="34E39AD9" w14:textId="77777777" w:rsidR="00426ACA" w:rsidRDefault="00426ACA" w:rsidP="00E453BE">
            <w:pPr>
              <w:spacing w:line="360" w:lineRule="auto"/>
            </w:pPr>
          </w:p>
        </w:tc>
      </w:tr>
    </w:tbl>
    <w:p w14:paraId="29BFA1E5" w14:textId="77777777" w:rsidR="00426ACA" w:rsidRDefault="00000000" w:rsidP="00E453BE">
      <w:pPr>
        <w:pStyle w:val="Heading2"/>
        <w:spacing w:line="360" w:lineRule="auto"/>
      </w:pPr>
      <w:r>
        <w:t>Step 2: Ask “Why?” — Up to Five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26ACA" w14:paraId="2EA6F1DC" w14:textId="77777777">
        <w:tc>
          <w:tcPr>
            <w:tcW w:w="2880" w:type="dxa"/>
          </w:tcPr>
          <w:p w14:paraId="37B28FAE" w14:textId="77777777" w:rsidR="00426ACA" w:rsidRDefault="00000000" w:rsidP="00E453BE">
            <w:pPr>
              <w:spacing w:line="360" w:lineRule="auto"/>
            </w:pPr>
            <w:r>
              <w:t>Why #</w:t>
            </w:r>
          </w:p>
        </w:tc>
        <w:tc>
          <w:tcPr>
            <w:tcW w:w="2880" w:type="dxa"/>
          </w:tcPr>
          <w:p w14:paraId="583ED69C" w14:textId="77777777" w:rsidR="00426ACA" w:rsidRDefault="00000000" w:rsidP="00E453BE">
            <w:pPr>
              <w:spacing w:line="360" w:lineRule="auto"/>
            </w:pPr>
            <w:r>
              <w:t>Question</w:t>
            </w:r>
          </w:p>
        </w:tc>
        <w:tc>
          <w:tcPr>
            <w:tcW w:w="2880" w:type="dxa"/>
          </w:tcPr>
          <w:p w14:paraId="7DBBF4B0" w14:textId="77777777" w:rsidR="00426ACA" w:rsidRDefault="00000000" w:rsidP="00E453BE">
            <w:pPr>
              <w:spacing w:line="360" w:lineRule="auto"/>
            </w:pPr>
            <w:r>
              <w:t>Answer / Observation</w:t>
            </w:r>
          </w:p>
        </w:tc>
      </w:tr>
      <w:tr w:rsidR="00426ACA" w14:paraId="11D83656" w14:textId="77777777">
        <w:tc>
          <w:tcPr>
            <w:tcW w:w="2880" w:type="dxa"/>
          </w:tcPr>
          <w:p w14:paraId="55994A61" w14:textId="77777777" w:rsidR="00426ACA" w:rsidRDefault="00000000" w:rsidP="00E453BE">
            <w:pPr>
              <w:spacing w:line="360" w:lineRule="auto"/>
            </w:pPr>
            <w:r>
              <w:t>1st Why</w:t>
            </w:r>
          </w:p>
        </w:tc>
        <w:tc>
          <w:tcPr>
            <w:tcW w:w="2880" w:type="dxa"/>
          </w:tcPr>
          <w:p w14:paraId="74C753AF" w14:textId="77777777" w:rsidR="00426ACA" w:rsidRDefault="00426ACA" w:rsidP="00E453BE">
            <w:pPr>
              <w:spacing w:line="360" w:lineRule="auto"/>
            </w:pPr>
          </w:p>
        </w:tc>
        <w:tc>
          <w:tcPr>
            <w:tcW w:w="2880" w:type="dxa"/>
          </w:tcPr>
          <w:p w14:paraId="1DE268B9" w14:textId="77777777" w:rsidR="00426ACA" w:rsidRDefault="00426ACA" w:rsidP="00E453BE">
            <w:pPr>
              <w:spacing w:line="360" w:lineRule="auto"/>
            </w:pPr>
          </w:p>
        </w:tc>
      </w:tr>
      <w:tr w:rsidR="00426ACA" w14:paraId="163C3CB1" w14:textId="77777777">
        <w:tc>
          <w:tcPr>
            <w:tcW w:w="2880" w:type="dxa"/>
          </w:tcPr>
          <w:p w14:paraId="2EA92C67" w14:textId="77777777" w:rsidR="00426ACA" w:rsidRDefault="00000000" w:rsidP="00E453BE">
            <w:pPr>
              <w:spacing w:line="360" w:lineRule="auto"/>
            </w:pPr>
            <w:r>
              <w:t>2th Why</w:t>
            </w:r>
          </w:p>
        </w:tc>
        <w:tc>
          <w:tcPr>
            <w:tcW w:w="2880" w:type="dxa"/>
          </w:tcPr>
          <w:p w14:paraId="2B1936DF" w14:textId="77777777" w:rsidR="00426ACA" w:rsidRDefault="00426ACA" w:rsidP="00E453BE">
            <w:pPr>
              <w:spacing w:line="360" w:lineRule="auto"/>
            </w:pPr>
          </w:p>
        </w:tc>
        <w:tc>
          <w:tcPr>
            <w:tcW w:w="2880" w:type="dxa"/>
          </w:tcPr>
          <w:p w14:paraId="015ADF7C" w14:textId="77777777" w:rsidR="00426ACA" w:rsidRDefault="00426ACA" w:rsidP="00E453BE">
            <w:pPr>
              <w:spacing w:line="360" w:lineRule="auto"/>
            </w:pPr>
          </w:p>
        </w:tc>
      </w:tr>
      <w:tr w:rsidR="00426ACA" w14:paraId="4C82CC4A" w14:textId="77777777">
        <w:tc>
          <w:tcPr>
            <w:tcW w:w="2880" w:type="dxa"/>
          </w:tcPr>
          <w:p w14:paraId="1FF0FEF6" w14:textId="77777777" w:rsidR="00426ACA" w:rsidRDefault="00000000" w:rsidP="00E453BE">
            <w:pPr>
              <w:spacing w:line="360" w:lineRule="auto"/>
            </w:pPr>
            <w:r>
              <w:t>3th Why</w:t>
            </w:r>
          </w:p>
        </w:tc>
        <w:tc>
          <w:tcPr>
            <w:tcW w:w="2880" w:type="dxa"/>
          </w:tcPr>
          <w:p w14:paraId="7B71EC3B" w14:textId="77777777" w:rsidR="00426ACA" w:rsidRDefault="00426ACA" w:rsidP="00E453BE">
            <w:pPr>
              <w:spacing w:line="360" w:lineRule="auto"/>
            </w:pPr>
          </w:p>
        </w:tc>
        <w:tc>
          <w:tcPr>
            <w:tcW w:w="2880" w:type="dxa"/>
          </w:tcPr>
          <w:p w14:paraId="5C809937" w14:textId="77777777" w:rsidR="00426ACA" w:rsidRDefault="00426ACA" w:rsidP="00E453BE">
            <w:pPr>
              <w:spacing w:line="360" w:lineRule="auto"/>
            </w:pPr>
          </w:p>
        </w:tc>
      </w:tr>
      <w:tr w:rsidR="00426ACA" w14:paraId="3DAD3B1F" w14:textId="77777777">
        <w:tc>
          <w:tcPr>
            <w:tcW w:w="2880" w:type="dxa"/>
          </w:tcPr>
          <w:p w14:paraId="50E40FA5" w14:textId="77777777" w:rsidR="00426ACA" w:rsidRDefault="00000000" w:rsidP="00E453BE">
            <w:pPr>
              <w:spacing w:line="360" w:lineRule="auto"/>
            </w:pPr>
            <w:r>
              <w:lastRenderedPageBreak/>
              <w:t>4th Why</w:t>
            </w:r>
          </w:p>
        </w:tc>
        <w:tc>
          <w:tcPr>
            <w:tcW w:w="2880" w:type="dxa"/>
          </w:tcPr>
          <w:p w14:paraId="583901D6" w14:textId="77777777" w:rsidR="00426ACA" w:rsidRDefault="00426ACA" w:rsidP="00E453BE">
            <w:pPr>
              <w:spacing w:line="360" w:lineRule="auto"/>
            </w:pPr>
          </w:p>
        </w:tc>
        <w:tc>
          <w:tcPr>
            <w:tcW w:w="2880" w:type="dxa"/>
          </w:tcPr>
          <w:p w14:paraId="1E0840DE" w14:textId="77777777" w:rsidR="00426ACA" w:rsidRDefault="00426ACA" w:rsidP="00E453BE">
            <w:pPr>
              <w:spacing w:line="360" w:lineRule="auto"/>
            </w:pPr>
          </w:p>
        </w:tc>
      </w:tr>
      <w:tr w:rsidR="00426ACA" w14:paraId="4975A795" w14:textId="77777777">
        <w:tc>
          <w:tcPr>
            <w:tcW w:w="2880" w:type="dxa"/>
          </w:tcPr>
          <w:p w14:paraId="39C1F020" w14:textId="77777777" w:rsidR="00426ACA" w:rsidRDefault="00000000" w:rsidP="00E453BE">
            <w:pPr>
              <w:spacing w:line="360" w:lineRule="auto"/>
            </w:pPr>
            <w:r>
              <w:t>5th Why</w:t>
            </w:r>
          </w:p>
        </w:tc>
        <w:tc>
          <w:tcPr>
            <w:tcW w:w="2880" w:type="dxa"/>
          </w:tcPr>
          <w:p w14:paraId="6025C9A0" w14:textId="77777777" w:rsidR="00426ACA" w:rsidRDefault="00426ACA" w:rsidP="00E453BE">
            <w:pPr>
              <w:spacing w:line="360" w:lineRule="auto"/>
            </w:pPr>
          </w:p>
        </w:tc>
        <w:tc>
          <w:tcPr>
            <w:tcW w:w="2880" w:type="dxa"/>
          </w:tcPr>
          <w:p w14:paraId="24B4DC56" w14:textId="77777777" w:rsidR="00426ACA" w:rsidRDefault="00426ACA" w:rsidP="00E453BE">
            <w:pPr>
              <w:spacing w:line="360" w:lineRule="auto"/>
            </w:pPr>
          </w:p>
        </w:tc>
      </w:tr>
    </w:tbl>
    <w:p w14:paraId="41AADEE3" w14:textId="77777777" w:rsidR="00426ACA" w:rsidRDefault="00000000" w:rsidP="00E453BE">
      <w:pPr>
        <w:pStyle w:val="Heading2"/>
        <w:spacing w:line="360" w:lineRule="auto"/>
      </w:pPr>
      <w:r>
        <w:t>Step 3: Identify the Root Cause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26ACA" w14:paraId="10F9F877" w14:textId="77777777">
        <w:tc>
          <w:tcPr>
            <w:tcW w:w="4320" w:type="dxa"/>
          </w:tcPr>
          <w:p w14:paraId="5335898C" w14:textId="77777777" w:rsidR="00426ACA" w:rsidRDefault="00000000" w:rsidP="00E453BE">
            <w:pPr>
              <w:spacing w:line="360" w:lineRule="auto"/>
            </w:pPr>
            <w:r>
              <w:t>Root Cause Identified:</w:t>
            </w:r>
          </w:p>
        </w:tc>
        <w:tc>
          <w:tcPr>
            <w:tcW w:w="4320" w:type="dxa"/>
          </w:tcPr>
          <w:p w14:paraId="47EAACF4" w14:textId="77777777" w:rsidR="00426ACA" w:rsidRDefault="00426ACA" w:rsidP="00E453BE">
            <w:pPr>
              <w:spacing w:line="360" w:lineRule="auto"/>
            </w:pPr>
          </w:p>
        </w:tc>
      </w:tr>
    </w:tbl>
    <w:p w14:paraId="60BDAF51" w14:textId="77777777" w:rsidR="00426ACA" w:rsidRDefault="00000000" w:rsidP="00E453BE">
      <w:pPr>
        <w:pStyle w:val="Heading2"/>
        <w:spacing w:line="360" w:lineRule="auto"/>
      </w:pPr>
      <w:r>
        <w:t>Step 4: Proposed Solution / Corrective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26ACA" w14:paraId="53BEDEAD" w14:textId="77777777">
        <w:tc>
          <w:tcPr>
            <w:tcW w:w="4320" w:type="dxa"/>
          </w:tcPr>
          <w:p w14:paraId="67FB9835" w14:textId="77777777" w:rsidR="00426ACA" w:rsidRDefault="00000000" w:rsidP="00E453BE">
            <w:pPr>
              <w:spacing w:line="360" w:lineRule="auto"/>
            </w:pPr>
            <w:r>
              <w:t>Proposed Solution:</w:t>
            </w:r>
          </w:p>
        </w:tc>
        <w:tc>
          <w:tcPr>
            <w:tcW w:w="4320" w:type="dxa"/>
          </w:tcPr>
          <w:p w14:paraId="3A0B04AB" w14:textId="77777777" w:rsidR="00426ACA" w:rsidRDefault="00426ACA" w:rsidP="00E453BE">
            <w:pPr>
              <w:spacing w:line="360" w:lineRule="auto"/>
            </w:pPr>
          </w:p>
        </w:tc>
      </w:tr>
      <w:tr w:rsidR="00426ACA" w14:paraId="2BC2280B" w14:textId="77777777">
        <w:tc>
          <w:tcPr>
            <w:tcW w:w="4320" w:type="dxa"/>
          </w:tcPr>
          <w:p w14:paraId="5C71626C" w14:textId="77777777" w:rsidR="00426ACA" w:rsidRDefault="00000000" w:rsidP="00E453BE">
            <w:pPr>
              <w:spacing w:line="360" w:lineRule="auto"/>
            </w:pPr>
            <w:r>
              <w:t>Expected Outcome:</w:t>
            </w:r>
          </w:p>
        </w:tc>
        <w:tc>
          <w:tcPr>
            <w:tcW w:w="4320" w:type="dxa"/>
          </w:tcPr>
          <w:p w14:paraId="04D99F55" w14:textId="77777777" w:rsidR="00426ACA" w:rsidRDefault="00426ACA" w:rsidP="00E453BE">
            <w:pPr>
              <w:spacing w:line="360" w:lineRule="auto"/>
            </w:pPr>
          </w:p>
        </w:tc>
      </w:tr>
    </w:tbl>
    <w:p w14:paraId="5286EF42" w14:textId="77777777" w:rsidR="00426ACA" w:rsidRDefault="00000000" w:rsidP="00E453BE">
      <w:pPr>
        <w:pStyle w:val="Heading2"/>
        <w:spacing w:line="360" w:lineRule="auto"/>
      </w:pPr>
      <w:r>
        <w:t>Step 5: Validation &amp; Follow-up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26ACA" w14:paraId="348AD046" w14:textId="77777777">
        <w:tc>
          <w:tcPr>
            <w:tcW w:w="4320" w:type="dxa"/>
          </w:tcPr>
          <w:p w14:paraId="1D9598D6" w14:textId="77777777" w:rsidR="00426ACA" w:rsidRDefault="00000000" w:rsidP="00E453BE">
            <w:pPr>
              <w:spacing w:line="360" w:lineRule="auto"/>
            </w:pPr>
            <w:r>
              <w:t>Who Will Implement the Solution:</w:t>
            </w:r>
          </w:p>
        </w:tc>
        <w:tc>
          <w:tcPr>
            <w:tcW w:w="4320" w:type="dxa"/>
          </w:tcPr>
          <w:p w14:paraId="0F1505C3" w14:textId="77777777" w:rsidR="00426ACA" w:rsidRDefault="00426ACA" w:rsidP="00E453BE">
            <w:pPr>
              <w:spacing w:line="360" w:lineRule="auto"/>
            </w:pPr>
          </w:p>
        </w:tc>
      </w:tr>
      <w:tr w:rsidR="00426ACA" w14:paraId="58F8797B" w14:textId="77777777">
        <w:tc>
          <w:tcPr>
            <w:tcW w:w="4320" w:type="dxa"/>
          </w:tcPr>
          <w:p w14:paraId="4C64DD61" w14:textId="77777777" w:rsidR="00426ACA" w:rsidRDefault="00000000" w:rsidP="00E453BE">
            <w:pPr>
              <w:spacing w:line="360" w:lineRule="auto"/>
            </w:pPr>
            <w:r>
              <w:t>Timeline / Due Date:</w:t>
            </w:r>
          </w:p>
        </w:tc>
        <w:tc>
          <w:tcPr>
            <w:tcW w:w="4320" w:type="dxa"/>
          </w:tcPr>
          <w:p w14:paraId="548DA4CF" w14:textId="77777777" w:rsidR="00426ACA" w:rsidRDefault="00426ACA" w:rsidP="00E453BE">
            <w:pPr>
              <w:spacing w:line="360" w:lineRule="auto"/>
            </w:pPr>
          </w:p>
        </w:tc>
      </w:tr>
      <w:tr w:rsidR="00426ACA" w14:paraId="11C83C3D" w14:textId="77777777">
        <w:tc>
          <w:tcPr>
            <w:tcW w:w="4320" w:type="dxa"/>
          </w:tcPr>
          <w:p w14:paraId="4F594D2F" w14:textId="77777777" w:rsidR="00426ACA" w:rsidRDefault="00000000" w:rsidP="00E453BE">
            <w:pPr>
              <w:spacing w:line="360" w:lineRule="auto"/>
            </w:pPr>
            <w:r>
              <w:t>How Success Will Be Measured:</w:t>
            </w:r>
          </w:p>
        </w:tc>
        <w:tc>
          <w:tcPr>
            <w:tcW w:w="4320" w:type="dxa"/>
          </w:tcPr>
          <w:p w14:paraId="2FF2D453" w14:textId="77777777" w:rsidR="00426ACA" w:rsidRDefault="00426ACA" w:rsidP="00E453BE">
            <w:pPr>
              <w:spacing w:line="360" w:lineRule="auto"/>
            </w:pPr>
          </w:p>
        </w:tc>
      </w:tr>
      <w:tr w:rsidR="00426ACA" w14:paraId="4EB8F181" w14:textId="77777777">
        <w:tc>
          <w:tcPr>
            <w:tcW w:w="4320" w:type="dxa"/>
          </w:tcPr>
          <w:p w14:paraId="49BB9998" w14:textId="77777777" w:rsidR="00426ACA" w:rsidRDefault="00000000" w:rsidP="00E453BE">
            <w:pPr>
              <w:spacing w:line="360" w:lineRule="auto"/>
            </w:pPr>
            <w:r>
              <w:t>Next Review Date:</w:t>
            </w:r>
          </w:p>
        </w:tc>
        <w:tc>
          <w:tcPr>
            <w:tcW w:w="4320" w:type="dxa"/>
          </w:tcPr>
          <w:p w14:paraId="3D004738" w14:textId="77777777" w:rsidR="00426ACA" w:rsidRDefault="00426ACA" w:rsidP="00E453BE">
            <w:pPr>
              <w:spacing w:line="360" w:lineRule="auto"/>
            </w:pPr>
          </w:p>
        </w:tc>
      </w:tr>
    </w:tbl>
    <w:p w14:paraId="2815CA9D" w14:textId="77777777" w:rsidR="00426ACA" w:rsidRDefault="00000000" w:rsidP="00E453BE">
      <w:pPr>
        <w:pStyle w:val="Heading2"/>
        <w:spacing w:line="360" w:lineRule="auto"/>
      </w:pPr>
      <w:r>
        <w:t>Tips for Effective Use</w:t>
      </w:r>
    </w:p>
    <w:p w14:paraId="670AC053" w14:textId="77777777" w:rsidR="00426ACA" w:rsidRDefault="00000000" w:rsidP="00E453BE">
      <w:pPr>
        <w:spacing w:line="360" w:lineRule="auto"/>
      </w:pPr>
      <w:r>
        <w:t>- Focus on processes, not people — avoid assigning blame.</w:t>
      </w:r>
      <w:r>
        <w:br/>
        <w:t>- Involve cross-functional team members to get diverse perspectives.</w:t>
      </w:r>
      <w:r>
        <w:br/>
        <w:t>- Keep questioning until the answer points to a controllable and actionable cause.</w:t>
      </w:r>
      <w:r>
        <w:br/>
        <w:t>- Validate your final “Why” with data or observation before implementing solutions.</w:t>
      </w:r>
    </w:p>
    <w:p w14:paraId="22812172" w14:textId="77777777" w:rsidR="00426ACA" w:rsidRDefault="00000000" w:rsidP="00E453BE">
      <w:pPr>
        <w:pStyle w:val="Heading2"/>
        <w:spacing w:line="360" w:lineRule="auto"/>
      </w:pPr>
      <w:r>
        <w:t>Example (for Reference)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26ACA" w14:paraId="7F28ED06" w14:textId="77777777">
        <w:tc>
          <w:tcPr>
            <w:tcW w:w="4320" w:type="dxa"/>
          </w:tcPr>
          <w:p w14:paraId="4EECDE77" w14:textId="77777777" w:rsidR="00426ACA" w:rsidRDefault="00000000" w:rsidP="00E453BE">
            <w:pPr>
              <w:spacing w:line="360" w:lineRule="auto"/>
            </w:pPr>
            <w:r>
              <w:t>Problem:</w:t>
            </w:r>
          </w:p>
        </w:tc>
        <w:tc>
          <w:tcPr>
            <w:tcW w:w="4320" w:type="dxa"/>
          </w:tcPr>
          <w:p w14:paraId="701F6314" w14:textId="77777777" w:rsidR="00426ACA" w:rsidRDefault="00000000" w:rsidP="00E453BE">
            <w:pPr>
              <w:spacing w:line="360" w:lineRule="auto"/>
            </w:pPr>
            <w:r>
              <w:t>Customers abandon checkout before completing payment.</w:t>
            </w:r>
          </w:p>
        </w:tc>
      </w:tr>
      <w:tr w:rsidR="00426ACA" w14:paraId="66299C28" w14:textId="77777777">
        <w:tc>
          <w:tcPr>
            <w:tcW w:w="4320" w:type="dxa"/>
          </w:tcPr>
          <w:p w14:paraId="6019FBA2" w14:textId="77777777" w:rsidR="00426ACA" w:rsidRDefault="00000000" w:rsidP="00E453BE">
            <w:pPr>
              <w:spacing w:line="360" w:lineRule="auto"/>
            </w:pPr>
            <w:r>
              <w:t>1st Why:</w:t>
            </w:r>
          </w:p>
        </w:tc>
        <w:tc>
          <w:tcPr>
            <w:tcW w:w="4320" w:type="dxa"/>
          </w:tcPr>
          <w:p w14:paraId="5FD76AD0" w14:textId="77777777" w:rsidR="00426ACA" w:rsidRDefault="00000000" w:rsidP="00E453BE">
            <w:pPr>
              <w:spacing w:line="360" w:lineRule="auto"/>
            </w:pPr>
            <w:r>
              <w:t>Payment page takes too long to load.</w:t>
            </w:r>
          </w:p>
        </w:tc>
      </w:tr>
      <w:tr w:rsidR="00426ACA" w14:paraId="463D20C7" w14:textId="77777777">
        <w:tc>
          <w:tcPr>
            <w:tcW w:w="4320" w:type="dxa"/>
          </w:tcPr>
          <w:p w14:paraId="65588844" w14:textId="77777777" w:rsidR="00426ACA" w:rsidRDefault="00000000" w:rsidP="00E453BE">
            <w:pPr>
              <w:spacing w:line="360" w:lineRule="auto"/>
            </w:pPr>
            <w:r>
              <w:t>2nd Why:</w:t>
            </w:r>
          </w:p>
        </w:tc>
        <w:tc>
          <w:tcPr>
            <w:tcW w:w="4320" w:type="dxa"/>
          </w:tcPr>
          <w:p w14:paraId="10707B76" w14:textId="77777777" w:rsidR="00426ACA" w:rsidRDefault="00000000" w:rsidP="00E453BE">
            <w:pPr>
              <w:spacing w:line="360" w:lineRule="auto"/>
            </w:pPr>
            <w:r>
              <w:t>The page loads multiple heavy scripts.</w:t>
            </w:r>
          </w:p>
        </w:tc>
      </w:tr>
      <w:tr w:rsidR="00426ACA" w14:paraId="7DDBDC16" w14:textId="77777777">
        <w:tc>
          <w:tcPr>
            <w:tcW w:w="4320" w:type="dxa"/>
          </w:tcPr>
          <w:p w14:paraId="321F5400" w14:textId="77777777" w:rsidR="00426ACA" w:rsidRDefault="00000000" w:rsidP="00E453BE">
            <w:pPr>
              <w:spacing w:line="360" w:lineRule="auto"/>
            </w:pPr>
            <w:r>
              <w:t>3rd Why:</w:t>
            </w:r>
          </w:p>
        </w:tc>
        <w:tc>
          <w:tcPr>
            <w:tcW w:w="4320" w:type="dxa"/>
          </w:tcPr>
          <w:p w14:paraId="76E65871" w14:textId="77777777" w:rsidR="00426ACA" w:rsidRDefault="00000000" w:rsidP="00E453BE">
            <w:pPr>
              <w:spacing w:line="360" w:lineRule="auto"/>
            </w:pPr>
            <w:r>
              <w:t>Scripts are not optimized for performance.</w:t>
            </w:r>
          </w:p>
        </w:tc>
      </w:tr>
      <w:tr w:rsidR="00426ACA" w14:paraId="2FDB8D63" w14:textId="77777777">
        <w:tc>
          <w:tcPr>
            <w:tcW w:w="4320" w:type="dxa"/>
          </w:tcPr>
          <w:p w14:paraId="76972DB4" w14:textId="77777777" w:rsidR="00426ACA" w:rsidRDefault="00000000" w:rsidP="00E453BE">
            <w:pPr>
              <w:spacing w:line="360" w:lineRule="auto"/>
            </w:pPr>
            <w:r>
              <w:t>4th Why:</w:t>
            </w:r>
          </w:p>
        </w:tc>
        <w:tc>
          <w:tcPr>
            <w:tcW w:w="4320" w:type="dxa"/>
          </w:tcPr>
          <w:p w14:paraId="20C13A05" w14:textId="77777777" w:rsidR="00426ACA" w:rsidRDefault="00000000" w:rsidP="00E453BE">
            <w:pPr>
              <w:spacing w:line="360" w:lineRule="auto"/>
            </w:pPr>
            <w:r>
              <w:t>Development team didn’t follow performance guidelines.</w:t>
            </w:r>
          </w:p>
        </w:tc>
      </w:tr>
      <w:tr w:rsidR="00426ACA" w14:paraId="0A9C43F8" w14:textId="77777777">
        <w:tc>
          <w:tcPr>
            <w:tcW w:w="4320" w:type="dxa"/>
          </w:tcPr>
          <w:p w14:paraId="14CBD1F4" w14:textId="77777777" w:rsidR="00426ACA" w:rsidRDefault="00000000" w:rsidP="00E453BE">
            <w:pPr>
              <w:spacing w:line="360" w:lineRule="auto"/>
            </w:pPr>
            <w:r>
              <w:t>5th Why:</w:t>
            </w:r>
          </w:p>
        </w:tc>
        <w:tc>
          <w:tcPr>
            <w:tcW w:w="4320" w:type="dxa"/>
          </w:tcPr>
          <w:p w14:paraId="6A423FF3" w14:textId="77777777" w:rsidR="00426ACA" w:rsidRDefault="00000000" w:rsidP="00E453BE">
            <w:pPr>
              <w:spacing w:line="360" w:lineRule="auto"/>
            </w:pPr>
            <w:r>
              <w:t>There is no code review or performance check process.</w:t>
            </w:r>
          </w:p>
        </w:tc>
      </w:tr>
      <w:tr w:rsidR="00426ACA" w14:paraId="25480D41" w14:textId="77777777">
        <w:tc>
          <w:tcPr>
            <w:tcW w:w="4320" w:type="dxa"/>
          </w:tcPr>
          <w:p w14:paraId="27E829C8" w14:textId="77777777" w:rsidR="00426ACA" w:rsidRDefault="00000000" w:rsidP="00E453BE">
            <w:pPr>
              <w:spacing w:line="360" w:lineRule="auto"/>
            </w:pPr>
            <w:r>
              <w:t>Root Cause:</w:t>
            </w:r>
          </w:p>
        </w:tc>
        <w:tc>
          <w:tcPr>
            <w:tcW w:w="4320" w:type="dxa"/>
          </w:tcPr>
          <w:p w14:paraId="1097A956" w14:textId="77777777" w:rsidR="00426ACA" w:rsidRDefault="00000000" w:rsidP="00E453BE">
            <w:pPr>
              <w:spacing w:line="360" w:lineRule="auto"/>
            </w:pPr>
            <w:r>
              <w:t>Lack of performance review process in the development workflow.</w:t>
            </w:r>
          </w:p>
        </w:tc>
      </w:tr>
      <w:tr w:rsidR="00426ACA" w14:paraId="69A635A4" w14:textId="77777777">
        <w:tc>
          <w:tcPr>
            <w:tcW w:w="4320" w:type="dxa"/>
          </w:tcPr>
          <w:p w14:paraId="58313541" w14:textId="77777777" w:rsidR="00426ACA" w:rsidRDefault="00000000" w:rsidP="00E453BE">
            <w:pPr>
              <w:spacing w:line="360" w:lineRule="auto"/>
            </w:pPr>
            <w:r>
              <w:lastRenderedPageBreak/>
              <w:t>Proposed Solution:</w:t>
            </w:r>
          </w:p>
        </w:tc>
        <w:tc>
          <w:tcPr>
            <w:tcW w:w="4320" w:type="dxa"/>
          </w:tcPr>
          <w:p w14:paraId="72D4D2C1" w14:textId="77777777" w:rsidR="00426ACA" w:rsidRDefault="00000000" w:rsidP="00E453BE">
            <w:pPr>
              <w:spacing w:line="360" w:lineRule="auto"/>
            </w:pPr>
            <w:r>
              <w:t>Implement regular performance reviews and optimization standards.</w:t>
            </w:r>
          </w:p>
        </w:tc>
      </w:tr>
    </w:tbl>
    <w:p w14:paraId="2864B46A" w14:textId="77777777" w:rsidR="00A208FF" w:rsidRDefault="00A208FF" w:rsidP="00E453BE">
      <w:pPr>
        <w:spacing w:line="360" w:lineRule="auto"/>
      </w:pPr>
    </w:p>
    <w:sectPr w:rsidR="00A208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3365111">
    <w:abstractNumId w:val="8"/>
  </w:num>
  <w:num w:numId="2" w16cid:durableId="1664704082">
    <w:abstractNumId w:val="6"/>
  </w:num>
  <w:num w:numId="3" w16cid:durableId="1471971146">
    <w:abstractNumId w:val="5"/>
  </w:num>
  <w:num w:numId="4" w16cid:durableId="28649718">
    <w:abstractNumId w:val="4"/>
  </w:num>
  <w:num w:numId="5" w16cid:durableId="615521443">
    <w:abstractNumId w:val="7"/>
  </w:num>
  <w:num w:numId="6" w16cid:durableId="745301701">
    <w:abstractNumId w:val="3"/>
  </w:num>
  <w:num w:numId="7" w16cid:durableId="1541089663">
    <w:abstractNumId w:val="2"/>
  </w:num>
  <w:num w:numId="8" w16cid:durableId="365906662">
    <w:abstractNumId w:val="1"/>
  </w:num>
  <w:num w:numId="9" w16cid:durableId="44165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526"/>
    <w:rsid w:val="00326F90"/>
    <w:rsid w:val="00426ACA"/>
    <w:rsid w:val="00A208FF"/>
    <w:rsid w:val="00AA1D8D"/>
    <w:rsid w:val="00B47730"/>
    <w:rsid w:val="00CB0664"/>
    <w:rsid w:val="00E453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D70E93"/>
  <w14:defaultImageDpi w14:val="300"/>
  <w15:docId w15:val="{B1B0E34E-1CB6-4B33-9819-D1B5689C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345</Words>
  <Characters>1885</Characters>
  <Application>Microsoft Office Word</Application>
  <DocSecurity>0</DocSecurity>
  <Lines>94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Dr. Hitesh Kumar Sharma</cp:lastModifiedBy>
  <cp:revision>2</cp:revision>
  <dcterms:created xsi:type="dcterms:W3CDTF">2013-12-23T23:15:00Z</dcterms:created>
  <dcterms:modified xsi:type="dcterms:W3CDTF">2025-10-21T04:07:00Z</dcterms:modified>
  <cp:category/>
</cp:coreProperties>
</file>